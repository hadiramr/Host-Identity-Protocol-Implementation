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0367" w14:textId="0D5CE30D" w:rsidR="00CC6D88" w:rsidRPr="00F736B5" w:rsidRDefault="00000000" w:rsidP="00F736B5">
      <w:pPr>
        <w:pStyle w:val="Heading1"/>
        <w:jc w:val="center"/>
        <w:rPr>
          <w:rFonts w:asciiTheme="minorBidi" w:hAnsiTheme="minorBidi" w:cstheme="minorBidi"/>
          <w:sz w:val="40"/>
          <w:szCs w:val="40"/>
        </w:rPr>
      </w:pPr>
      <w:r w:rsidRPr="00F736B5">
        <w:rPr>
          <w:rFonts w:asciiTheme="minorBidi" w:hAnsiTheme="minorBidi" w:cstheme="minorBidi"/>
          <w:sz w:val="40"/>
          <w:szCs w:val="40"/>
        </w:rPr>
        <w:t xml:space="preserve">Host Identity Protocol (HIP) </w:t>
      </w:r>
      <w:r w:rsidR="00F736B5" w:rsidRPr="00F736B5">
        <w:rPr>
          <w:rFonts w:asciiTheme="minorBidi" w:hAnsiTheme="minorBidi" w:cstheme="minorBidi"/>
          <w:sz w:val="40"/>
          <w:szCs w:val="40"/>
        </w:rPr>
        <w:t>Socket Report</w:t>
      </w:r>
    </w:p>
    <w:p w14:paraId="1EDDF106" w14:textId="77777777" w:rsidR="0093365F" w:rsidRDefault="0093365F" w:rsidP="0093365F">
      <w:pPr>
        <w:pStyle w:val="Heading2"/>
        <w:rPr>
          <w:rFonts w:asciiTheme="minorBidi" w:hAnsiTheme="minorBidi"/>
          <w:b w:val="0"/>
          <w:bCs w:val="0"/>
          <w:color w:val="auto"/>
        </w:rPr>
      </w:pPr>
      <w:r>
        <w:rPr>
          <w:rFonts w:asciiTheme="minorBidi" w:hAnsiTheme="minorBidi"/>
          <w:b w:val="0"/>
          <w:bCs w:val="0"/>
          <w:color w:val="auto"/>
        </w:rPr>
        <w:t xml:space="preserve">      </w:t>
      </w:r>
    </w:p>
    <w:p w14:paraId="3EDCF0D0" w14:textId="2F02F0D5" w:rsidR="0093365F" w:rsidRPr="0093365F" w:rsidRDefault="0093365F" w:rsidP="0093365F">
      <w:pPr>
        <w:pStyle w:val="Heading2"/>
        <w:rPr>
          <w:rFonts w:asciiTheme="minorBidi" w:hAnsiTheme="minorBidi"/>
          <w:sz w:val="32"/>
          <w:szCs w:val="32"/>
        </w:rPr>
      </w:pPr>
      <w:r w:rsidRPr="0093365F">
        <w:rPr>
          <w:rFonts w:asciiTheme="minorBidi" w:hAnsiTheme="minorBidi"/>
          <w:sz w:val="32"/>
          <w:szCs w:val="32"/>
        </w:rPr>
        <w:t>Team members</w:t>
      </w:r>
    </w:p>
    <w:p w14:paraId="3D0F3BEC" w14:textId="77777777" w:rsidR="0093365F" w:rsidRPr="0093365F" w:rsidRDefault="0093365F" w:rsidP="0093365F">
      <w:pPr>
        <w:pStyle w:val="Heading2"/>
        <w:numPr>
          <w:ilvl w:val="0"/>
          <w:numId w:val="11"/>
        </w:numPr>
        <w:rPr>
          <w:rFonts w:asciiTheme="minorBidi" w:hAnsiTheme="minorBidi"/>
          <w:b w:val="0"/>
          <w:bCs w:val="0"/>
          <w:color w:val="auto"/>
          <w:sz w:val="22"/>
          <w:szCs w:val="22"/>
        </w:rPr>
      </w:pPr>
      <w:r w:rsidRPr="0093365F">
        <w:rPr>
          <w:rFonts w:asciiTheme="minorBidi" w:hAnsiTheme="minorBidi"/>
          <w:b w:val="0"/>
          <w:bCs w:val="0"/>
          <w:color w:val="auto"/>
          <w:sz w:val="22"/>
          <w:szCs w:val="22"/>
        </w:rPr>
        <w:t>Farida Ahmed Salem 2206160</w:t>
      </w:r>
    </w:p>
    <w:p w14:paraId="0C7A96D8" w14:textId="77777777" w:rsidR="0093365F" w:rsidRPr="0093365F" w:rsidRDefault="0093365F" w:rsidP="0093365F">
      <w:pPr>
        <w:pStyle w:val="Heading2"/>
        <w:numPr>
          <w:ilvl w:val="0"/>
          <w:numId w:val="11"/>
        </w:numPr>
        <w:rPr>
          <w:rFonts w:asciiTheme="minorBidi" w:hAnsiTheme="minorBidi"/>
          <w:b w:val="0"/>
          <w:bCs w:val="0"/>
          <w:color w:val="auto"/>
          <w:sz w:val="22"/>
          <w:szCs w:val="22"/>
        </w:rPr>
      </w:pPr>
      <w:r w:rsidRPr="0093365F">
        <w:rPr>
          <w:rFonts w:asciiTheme="minorBidi" w:hAnsiTheme="minorBidi"/>
          <w:b w:val="0"/>
          <w:bCs w:val="0"/>
          <w:color w:val="auto"/>
          <w:sz w:val="22"/>
          <w:szCs w:val="22"/>
        </w:rPr>
        <w:t>Hadir Amr 22010450</w:t>
      </w:r>
    </w:p>
    <w:p w14:paraId="55F9823B" w14:textId="77777777" w:rsidR="0093365F" w:rsidRPr="0093365F" w:rsidRDefault="0093365F" w:rsidP="0093365F">
      <w:pPr>
        <w:pStyle w:val="Heading2"/>
        <w:numPr>
          <w:ilvl w:val="0"/>
          <w:numId w:val="11"/>
        </w:numPr>
        <w:rPr>
          <w:rFonts w:asciiTheme="minorBidi" w:hAnsiTheme="minorBidi"/>
          <w:b w:val="0"/>
          <w:bCs w:val="0"/>
          <w:color w:val="auto"/>
          <w:sz w:val="22"/>
          <w:szCs w:val="22"/>
        </w:rPr>
      </w:pPr>
      <w:r w:rsidRPr="0093365F">
        <w:rPr>
          <w:rFonts w:asciiTheme="minorBidi" w:hAnsiTheme="minorBidi"/>
          <w:b w:val="0"/>
          <w:bCs w:val="0"/>
          <w:color w:val="auto"/>
          <w:sz w:val="22"/>
          <w:szCs w:val="22"/>
        </w:rPr>
        <w:t>Martin Maher 22010445</w:t>
      </w:r>
    </w:p>
    <w:p w14:paraId="60060040" w14:textId="77777777" w:rsidR="0093365F" w:rsidRPr="0093365F" w:rsidRDefault="0093365F" w:rsidP="0093365F">
      <w:pPr>
        <w:pStyle w:val="Heading2"/>
        <w:numPr>
          <w:ilvl w:val="0"/>
          <w:numId w:val="11"/>
        </w:numPr>
        <w:rPr>
          <w:rFonts w:asciiTheme="minorBidi" w:hAnsiTheme="minorBidi"/>
          <w:b w:val="0"/>
          <w:bCs w:val="0"/>
          <w:color w:val="auto"/>
          <w:sz w:val="22"/>
          <w:szCs w:val="22"/>
        </w:rPr>
      </w:pPr>
      <w:r w:rsidRPr="0093365F">
        <w:rPr>
          <w:rFonts w:asciiTheme="minorBidi" w:hAnsiTheme="minorBidi"/>
          <w:b w:val="0"/>
          <w:bCs w:val="0"/>
          <w:color w:val="auto"/>
          <w:sz w:val="22"/>
          <w:szCs w:val="22"/>
        </w:rPr>
        <w:t xml:space="preserve">Youssef Ahmed </w:t>
      </w:r>
      <w:proofErr w:type="spellStart"/>
      <w:r w:rsidRPr="0093365F">
        <w:rPr>
          <w:rFonts w:asciiTheme="minorBidi" w:hAnsiTheme="minorBidi"/>
          <w:b w:val="0"/>
          <w:bCs w:val="0"/>
          <w:color w:val="auto"/>
          <w:sz w:val="22"/>
          <w:szCs w:val="22"/>
        </w:rPr>
        <w:t>Ragaee</w:t>
      </w:r>
      <w:proofErr w:type="spellEnd"/>
      <w:r w:rsidRPr="0093365F">
        <w:rPr>
          <w:rFonts w:asciiTheme="minorBidi" w:hAnsiTheme="minorBidi"/>
          <w:b w:val="0"/>
          <w:bCs w:val="0"/>
          <w:color w:val="auto"/>
          <w:sz w:val="22"/>
          <w:szCs w:val="22"/>
        </w:rPr>
        <w:t xml:space="preserve"> 2202126</w:t>
      </w:r>
    </w:p>
    <w:p w14:paraId="614489E3" w14:textId="77777777" w:rsidR="0093365F" w:rsidRPr="0093365F" w:rsidRDefault="0093365F" w:rsidP="0093365F">
      <w:pPr>
        <w:pStyle w:val="Heading2"/>
        <w:numPr>
          <w:ilvl w:val="0"/>
          <w:numId w:val="11"/>
        </w:numPr>
        <w:rPr>
          <w:rFonts w:asciiTheme="minorBidi" w:hAnsiTheme="minorBidi"/>
          <w:b w:val="0"/>
          <w:bCs w:val="0"/>
          <w:color w:val="auto"/>
          <w:sz w:val="22"/>
          <w:szCs w:val="22"/>
        </w:rPr>
      </w:pPr>
      <w:r w:rsidRPr="0093365F">
        <w:rPr>
          <w:rFonts w:asciiTheme="minorBidi" w:hAnsiTheme="minorBidi"/>
          <w:b w:val="0"/>
          <w:bCs w:val="0"/>
          <w:color w:val="auto"/>
          <w:sz w:val="22"/>
          <w:szCs w:val="22"/>
        </w:rPr>
        <w:t>Youssef Tamer Mohamed Ahmed 2206172</w:t>
      </w:r>
    </w:p>
    <w:p w14:paraId="1D6AC639" w14:textId="77777777" w:rsidR="0093365F" w:rsidRPr="0093365F" w:rsidRDefault="0093365F" w:rsidP="0093365F">
      <w:pPr>
        <w:pStyle w:val="Heading2"/>
        <w:numPr>
          <w:ilvl w:val="0"/>
          <w:numId w:val="11"/>
        </w:numPr>
        <w:rPr>
          <w:rFonts w:asciiTheme="minorBidi" w:hAnsiTheme="minorBidi"/>
          <w:b w:val="0"/>
          <w:bCs w:val="0"/>
          <w:color w:val="auto"/>
          <w:sz w:val="22"/>
          <w:szCs w:val="22"/>
        </w:rPr>
      </w:pPr>
      <w:r w:rsidRPr="0093365F">
        <w:rPr>
          <w:rFonts w:asciiTheme="minorBidi" w:hAnsiTheme="minorBidi"/>
          <w:b w:val="0"/>
          <w:bCs w:val="0"/>
          <w:color w:val="auto"/>
          <w:sz w:val="22"/>
          <w:szCs w:val="22"/>
        </w:rPr>
        <w:t xml:space="preserve">Rewan Salah Mahmoud </w:t>
      </w:r>
      <w:proofErr w:type="spellStart"/>
      <w:r w:rsidRPr="0093365F">
        <w:rPr>
          <w:rFonts w:asciiTheme="minorBidi" w:hAnsiTheme="minorBidi"/>
          <w:b w:val="0"/>
          <w:bCs w:val="0"/>
          <w:color w:val="auto"/>
          <w:sz w:val="22"/>
          <w:szCs w:val="22"/>
        </w:rPr>
        <w:t>Shiha</w:t>
      </w:r>
      <w:proofErr w:type="spellEnd"/>
      <w:r w:rsidRPr="0093365F">
        <w:rPr>
          <w:rFonts w:asciiTheme="minorBidi" w:hAnsiTheme="minorBidi"/>
          <w:b w:val="0"/>
          <w:bCs w:val="0"/>
          <w:color w:val="auto"/>
          <w:sz w:val="22"/>
          <w:szCs w:val="22"/>
        </w:rPr>
        <w:t xml:space="preserve"> 20221447143</w:t>
      </w:r>
    </w:p>
    <w:p w14:paraId="10A041FE" w14:textId="77777777" w:rsidR="00F736B5" w:rsidRPr="0093365F" w:rsidRDefault="00F736B5">
      <w:pPr>
        <w:pStyle w:val="Heading2"/>
        <w:rPr>
          <w:rFonts w:asciiTheme="minorBidi" w:hAnsiTheme="minorBidi" w:cstheme="minorBidi"/>
          <w:sz w:val="22"/>
          <w:szCs w:val="22"/>
        </w:rPr>
      </w:pPr>
    </w:p>
    <w:p w14:paraId="05C47CCF" w14:textId="6475BB79" w:rsidR="00CC6D88" w:rsidRPr="0093365F" w:rsidRDefault="00000000" w:rsidP="00F736B5">
      <w:pPr>
        <w:pStyle w:val="Heading2"/>
        <w:numPr>
          <w:ilvl w:val="0"/>
          <w:numId w:val="10"/>
        </w:numPr>
        <w:rPr>
          <w:rFonts w:asciiTheme="minorBidi" w:hAnsiTheme="minorBidi" w:cstheme="minorBidi"/>
          <w:sz w:val="32"/>
          <w:szCs w:val="32"/>
        </w:rPr>
      </w:pPr>
      <w:r w:rsidRPr="0093365F">
        <w:rPr>
          <w:rFonts w:asciiTheme="minorBidi" w:hAnsiTheme="minorBidi" w:cstheme="minorBidi"/>
          <w:sz w:val="32"/>
          <w:szCs w:val="32"/>
        </w:rPr>
        <w:t>Introduction</w:t>
      </w:r>
    </w:p>
    <w:p w14:paraId="65E02EF1" w14:textId="0D69C989" w:rsidR="00F736B5" w:rsidRPr="00F736B5" w:rsidRDefault="00F736B5" w:rsidP="00F736B5"/>
    <w:p w14:paraId="5DF4C460" w14:textId="20F796D5" w:rsidR="00CC6D88" w:rsidRPr="0093365F" w:rsidRDefault="00000000">
      <w:pPr>
        <w:rPr>
          <w:rFonts w:asciiTheme="minorBidi" w:hAnsiTheme="minorBidi"/>
          <w:sz w:val="28"/>
          <w:szCs w:val="28"/>
        </w:rPr>
      </w:pPr>
      <w:r w:rsidRPr="0093365F">
        <w:rPr>
          <w:rFonts w:asciiTheme="minorBidi" w:hAnsiTheme="minorBidi"/>
          <w:sz w:val="28"/>
          <w:szCs w:val="28"/>
        </w:rPr>
        <w:t>This report describes a simulated implementation of the Host Identity Protocol (HIP) using Python. The implementation demonstrates the key features of HIP</w:t>
      </w:r>
      <w:r w:rsidR="00F736B5" w:rsidRPr="0093365F">
        <w:rPr>
          <w:rFonts w:asciiTheme="minorBidi" w:hAnsiTheme="minorBidi"/>
          <w:sz w:val="28"/>
          <w:szCs w:val="28"/>
        </w:rPr>
        <w:t>,</w:t>
      </w:r>
      <w:r w:rsidRPr="0093365F">
        <w:rPr>
          <w:rFonts w:asciiTheme="minorBidi" w:hAnsiTheme="minorBidi"/>
          <w:sz w:val="28"/>
          <w:szCs w:val="28"/>
        </w:rPr>
        <w:t xml:space="preserve"> including host identity generation, mutual authentication, key exchange, encryption, authorization, and replay attack protection. The simulation </w:t>
      </w:r>
      <w:r w:rsidR="00F736B5" w:rsidRPr="0093365F">
        <w:rPr>
          <w:rFonts w:asciiTheme="minorBidi" w:hAnsiTheme="minorBidi"/>
          <w:sz w:val="28"/>
          <w:szCs w:val="28"/>
        </w:rPr>
        <w:t>uses a</w:t>
      </w:r>
      <w:r w:rsidRPr="0093365F">
        <w:rPr>
          <w:rFonts w:asciiTheme="minorBidi" w:hAnsiTheme="minorBidi"/>
          <w:sz w:val="28"/>
          <w:szCs w:val="28"/>
        </w:rPr>
        <w:t xml:space="preserve"> socket-based communication model to replicate realistic network behavior.</w:t>
      </w:r>
    </w:p>
    <w:p w14:paraId="19032D1C" w14:textId="77777777" w:rsidR="0029225E" w:rsidRPr="0029225E" w:rsidRDefault="0029225E">
      <w:pPr>
        <w:rPr>
          <w:rFonts w:asciiTheme="minorBidi" w:hAnsiTheme="minorBidi"/>
        </w:rPr>
      </w:pPr>
    </w:p>
    <w:p w14:paraId="121E730A" w14:textId="77777777" w:rsidR="00CC6D88" w:rsidRPr="0093365F" w:rsidRDefault="00000000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93365F">
        <w:rPr>
          <w:rFonts w:asciiTheme="minorBidi" w:hAnsiTheme="minorBidi" w:cstheme="minorBidi"/>
          <w:sz w:val="32"/>
          <w:szCs w:val="32"/>
        </w:rPr>
        <w:t>2. Features Implemented</w:t>
      </w:r>
    </w:p>
    <w:p w14:paraId="35300A25" w14:textId="77777777" w:rsidR="00CC6D88" w:rsidRPr="0093365F" w:rsidRDefault="00000000">
      <w:pPr>
        <w:pStyle w:val="ListBullet"/>
        <w:rPr>
          <w:rFonts w:asciiTheme="minorBidi" w:hAnsiTheme="minorBidi"/>
          <w:sz w:val="28"/>
          <w:szCs w:val="28"/>
        </w:rPr>
      </w:pPr>
      <w:r w:rsidRPr="0093365F">
        <w:rPr>
          <w:rFonts w:asciiTheme="minorBidi" w:hAnsiTheme="minorBidi"/>
          <w:sz w:val="28"/>
          <w:szCs w:val="28"/>
        </w:rPr>
        <w:t>1. HIT Generation: SHA-256 based unique identity tags derived from RSA public keys.</w:t>
      </w:r>
    </w:p>
    <w:p w14:paraId="1B82CB89" w14:textId="77777777" w:rsidR="0029225E" w:rsidRDefault="0029225E" w:rsidP="0029225E">
      <w:pPr>
        <w:pStyle w:val="ListBullet"/>
        <w:numPr>
          <w:ilvl w:val="0"/>
          <w:numId w:val="0"/>
        </w:numPr>
        <w:ind w:left="360"/>
        <w:rPr>
          <w:rFonts w:asciiTheme="minorBidi" w:hAnsiTheme="minorBidi"/>
        </w:rPr>
      </w:pPr>
    </w:p>
    <w:p w14:paraId="001E0211" w14:textId="2DA64604" w:rsidR="0029225E" w:rsidRPr="0029225E" w:rsidRDefault="0029225E" w:rsidP="0029225E">
      <w:pPr>
        <w:pStyle w:val="ListBullet"/>
        <w:numPr>
          <w:ilvl w:val="0"/>
          <w:numId w:val="0"/>
        </w:numPr>
        <w:ind w:left="360"/>
        <w:rPr>
          <w:rFonts w:asciiTheme="minorBidi" w:hAnsiTheme="minorBidi"/>
        </w:rPr>
      </w:pPr>
      <w:r w:rsidRPr="0029225E">
        <w:rPr>
          <w:rFonts w:asciiTheme="minorBidi" w:hAnsiTheme="minorBidi"/>
        </w:rPr>
        <w:drawing>
          <wp:inline distT="0" distB="0" distL="0" distR="0" wp14:anchorId="5ED8C51E" wp14:editId="37C2768A">
            <wp:extent cx="5029902" cy="1543265"/>
            <wp:effectExtent l="0" t="0" r="0" b="0"/>
            <wp:docPr id="14181221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221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FA2C" w14:textId="77777777" w:rsidR="00CC6D88" w:rsidRPr="0093365F" w:rsidRDefault="00000000">
      <w:pPr>
        <w:pStyle w:val="ListBullet"/>
        <w:rPr>
          <w:rFonts w:asciiTheme="minorBidi" w:hAnsiTheme="minorBidi"/>
          <w:sz w:val="28"/>
          <w:szCs w:val="28"/>
        </w:rPr>
      </w:pPr>
      <w:r w:rsidRPr="0093365F">
        <w:rPr>
          <w:rFonts w:asciiTheme="minorBidi" w:hAnsiTheme="minorBidi"/>
          <w:sz w:val="28"/>
          <w:szCs w:val="28"/>
        </w:rPr>
        <w:t>2. Mutual Authentication: Performed using RSA digital signatures with PSS padding.</w:t>
      </w:r>
    </w:p>
    <w:p w14:paraId="0829BEA2" w14:textId="06B6CC76" w:rsidR="0029225E" w:rsidRPr="0029225E" w:rsidRDefault="0029225E" w:rsidP="0029225E">
      <w:pPr>
        <w:pStyle w:val="ListBullet"/>
        <w:numPr>
          <w:ilvl w:val="0"/>
          <w:numId w:val="0"/>
        </w:numPr>
        <w:ind w:left="360"/>
        <w:rPr>
          <w:rFonts w:asciiTheme="minorBidi" w:hAnsiTheme="minorBidi"/>
        </w:rPr>
      </w:pPr>
      <w:r w:rsidRPr="0029225E">
        <w:rPr>
          <w:rFonts w:asciiTheme="minorBidi" w:hAnsiTheme="minorBidi"/>
        </w:rPr>
        <w:lastRenderedPageBreak/>
        <w:drawing>
          <wp:inline distT="0" distB="0" distL="0" distR="0" wp14:anchorId="2DCE8B75" wp14:editId="12783A47">
            <wp:extent cx="5486400" cy="725805"/>
            <wp:effectExtent l="0" t="0" r="0" b="0"/>
            <wp:docPr id="1759801366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01366" name="Picture 1" descr="A close-up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1D75" w14:textId="77777777" w:rsidR="00CC6D88" w:rsidRPr="0093365F" w:rsidRDefault="00000000">
      <w:pPr>
        <w:pStyle w:val="ListBullet"/>
        <w:rPr>
          <w:rFonts w:asciiTheme="minorBidi" w:hAnsiTheme="minorBidi"/>
          <w:sz w:val="28"/>
          <w:szCs w:val="28"/>
        </w:rPr>
      </w:pPr>
      <w:r w:rsidRPr="0093365F">
        <w:rPr>
          <w:rFonts w:asciiTheme="minorBidi" w:hAnsiTheme="minorBidi"/>
          <w:sz w:val="28"/>
          <w:szCs w:val="28"/>
        </w:rPr>
        <w:t>3. Key Exchange: Implemented using 2048-bit Diffie-Hellman and HKDF key derivation.</w:t>
      </w:r>
    </w:p>
    <w:p w14:paraId="3FD982E2" w14:textId="02C1CD2D" w:rsidR="0029225E" w:rsidRDefault="0029225E" w:rsidP="0029225E">
      <w:pPr>
        <w:pStyle w:val="ListBullet"/>
        <w:numPr>
          <w:ilvl w:val="0"/>
          <w:numId w:val="0"/>
        </w:numPr>
        <w:ind w:left="360"/>
        <w:rPr>
          <w:rFonts w:asciiTheme="minorBidi" w:hAnsiTheme="minorBidi"/>
        </w:rPr>
      </w:pPr>
      <w:r w:rsidRPr="0029225E">
        <w:rPr>
          <w:rFonts w:asciiTheme="minorBidi" w:hAnsiTheme="minorBidi"/>
        </w:rPr>
        <w:drawing>
          <wp:inline distT="0" distB="0" distL="0" distR="0" wp14:anchorId="5FE8E7E7" wp14:editId="7C215298">
            <wp:extent cx="5486400" cy="4554220"/>
            <wp:effectExtent l="0" t="0" r="0" b="0"/>
            <wp:docPr id="207608295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82958" name="Picture 1" descr="A computer screen shot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018E" w14:textId="77777777" w:rsidR="0029225E" w:rsidRPr="0029225E" w:rsidRDefault="0029225E" w:rsidP="0029225E">
      <w:pPr>
        <w:pStyle w:val="ListBullet"/>
        <w:numPr>
          <w:ilvl w:val="0"/>
          <w:numId w:val="0"/>
        </w:numPr>
        <w:ind w:left="360"/>
        <w:rPr>
          <w:rFonts w:asciiTheme="minorBidi" w:hAnsiTheme="minorBidi"/>
        </w:rPr>
      </w:pPr>
    </w:p>
    <w:p w14:paraId="1262098B" w14:textId="77777777" w:rsidR="00CC6D88" w:rsidRPr="0093365F" w:rsidRDefault="00000000">
      <w:pPr>
        <w:pStyle w:val="ListBullet"/>
        <w:rPr>
          <w:rFonts w:asciiTheme="minorBidi" w:hAnsiTheme="minorBidi"/>
          <w:sz w:val="28"/>
          <w:szCs w:val="28"/>
        </w:rPr>
      </w:pPr>
      <w:r w:rsidRPr="0093365F">
        <w:rPr>
          <w:rFonts w:asciiTheme="minorBidi" w:hAnsiTheme="minorBidi"/>
          <w:sz w:val="28"/>
          <w:szCs w:val="28"/>
        </w:rPr>
        <w:t>4. Encryption: AES encryption (via Fernet) using the derived session key.</w:t>
      </w:r>
    </w:p>
    <w:p w14:paraId="42D27AC7" w14:textId="2EB76D23" w:rsidR="0029225E" w:rsidRPr="0029225E" w:rsidRDefault="0029225E" w:rsidP="0029225E">
      <w:pPr>
        <w:pStyle w:val="ListBullet"/>
        <w:numPr>
          <w:ilvl w:val="0"/>
          <w:numId w:val="0"/>
        </w:numPr>
        <w:ind w:left="360"/>
        <w:rPr>
          <w:rFonts w:asciiTheme="minorBidi" w:hAnsiTheme="minorBidi"/>
        </w:rPr>
      </w:pPr>
      <w:r w:rsidRPr="0029225E">
        <w:rPr>
          <w:rFonts w:asciiTheme="minorBidi" w:hAnsiTheme="minorBidi"/>
        </w:rPr>
        <w:drawing>
          <wp:inline distT="0" distB="0" distL="0" distR="0" wp14:anchorId="4DE2995A" wp14:editId="0921F009">
            <wp:extent cx="4725059" cy="1686160"/>
            <wp:effectExtent l="0" t="0" r="0" b="9525"/>
            <wp:docPr id="12490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6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CC85" w14:textId="77777777" w:rsidR="00CC6D88" w:rsidRPr="0093365F" w:rsidRDefault="00000000">
      <w:pPr>
        <w:pStyle w:val="ListBullet"/>
        <w:rPr>
          <w:rFonts w:asciiTheme="minorBidi" w:hAnsiTheme="minorBidi"/>
          <w:sz w:val="28"/>
          <w:szCs w:val="28"/>
        </w:rPr>
      </w:pPr>
      <w:r w:rsidRPr="0093365F">
        <w:rPr>
          <w:rFonts w:asciiTheme="minorBidi" w:hAnsiTheme="minorBidi"/>
          <w:sz w:val="28"/>
          <w:szCs w:val="28"/>
        </w:rPr>
        <w:t>5. Authorization: Role-based access control using ACL (admin, analyst, guest).</w:t>
      </w:r>
    </w:p>
    <w:p w14:paraId="53A583A0" w14:textId="5A882E4C" w:rsidR="0029225E" w:rsidRPr="0029225E" w:rsidRDefault="0029225E" w:rsidP="0029225E">
      <w:pPr>
        <w:pStyle w:val="ListBullet"/>
        <w:numPr>
          <w:ilvl w:val="0"/>
          <w:numId w:val="0"/>
        </w:numPr>
        <w:ind w:left="360"/>
        <w:rPr>
          <w:rFonts w:asciiTheme="minorBidi" w:hAnsiTheme="minorBidi"/>
        </w:rPr>
      </w:pPr>
      <w:r w:rsidRPr="0029225E">
        <w:rPr>
          <w:rFonts w:asciiTheme="minorBidi" w:hAnsiTheme="minorBidi"/>
        </w:rPr>
        <w:lastRenderedPageBreak/>
        <w:drawing>
          <wp:inline distT="0" distB="0" distL="0" distR="0" wp14:anchorId="3564FDF0" wp14:editId="7A2281DB">
            <wp:extent cx="4610743" cy="1428949"/>
            <wp:effectExtent l="0" t="0" r="0" b="0"/>
            <wp:docPr id="1453650754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50754" name="Picture 1" descr="A computer code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FEE7" w14:textId="2A7A671D" w:rsidR="00CC6D88" w:rsidRPr="0093365F" w:rsidRDefault="00000000" w:rsidP="0029225E">
      <w:pPr>
        <w:pStyle w:val="ListBullet"/>
        <w:rPr>
          <w:rFonts w:asciiTheme="minorBidi" w:hAnsiTheme="minorBidi"/>
          <w:sz w:val="28"/>
          <w:szCs w:val="28"/>
        </w:rPr>
      </w:pPr>
      <w:r w:rsidRPr="0093365F">
        <w:rPr>
          <w:rFonts w:asciiTheme="minorBidi" w:hAnsiTheme="minorBidi"/>
          <w:sz w:val="28"/>
          <w:szCs w:val="28"/>
        </w:rPr>
        <w:t>6. Replay Attack Protection: Timestamps are validated to detect message replays.</w:t>
      </w:r>
    </w:p>
    <w:p w14:paraId="0A7FB081" w14:textId="2E35AD9F" w:rsidR="0029225E" w:rsidRPr="0029225E" w:rsidRDefault="0029225E" w:rsidP="0029225E">
      <w:pPr>
        <w:pStyle w:val="ListBullet"/>
        <w:numPr>
          <w:ilvl w:val="0"/>
          <w:numId w:val="0"/>
        </w:numPr>
        <w:ind w:left="360"/>
        <w:rPr>
          <w:rFonts w:asciiTheme="minorBidi" w:hAnsiTheme="minorBidi"/>
        </w:rPr>
      </w:pPr>
      <w:r w:rsidRPr="0029225E">
        <w:rPr>
          <w:rFonts w:asciiTheme="minorBidi" w:hAnsiTheme="minorBidi"/>
        </w:rPr>
        <w:drawing>
          <wp:inline distT="0" distB="0" distL="0" distR="0" wp14:anchorId="5C528207" wp14:editId="64533B81">
            <wp:extent cx="4563112" cy="2152950"/>
            <wp:effectExtent l="0" t="0" r="8890" b="0"/>
            <wp:docPr id="11180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0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D608" w14:textId="77777777" w:rsidR="00CC6D88" w:rsidRPr="0093365F" w:rsidRDefault="00000000">
      <w:pPr>
        <w:pStyle w:val="ListBullet"/>
        <w:rPr>
          <w:rFonts w:asciiTheme="minorBidi" w:hAnsiTheme="minorBidi"/>
          <w:sz w:val="28"/>
          <w:szCs w:val="28"/>
        </w:rPr>
      </w:pPr>
      <w:r w:rsidRPr="0093365F">
        <w:rPr>
          <w:rFonts w:asciiTheme="minorBidi" w:hAnsiTheme="minorBidi"/>
          <w:sz w:val="28"/>
          <w:szCs w:val="28"/>
        </w:rPr>
        <w:t>7. Real-Time Communication: Implemented using Python socket communication.</w:t>
      </w:r>
    </w:p>
    <w:p w14:paraId="2C0FB509" w14:textId="1A2C33B2" w:rsidR="0029225E" w:rsidRPr="0093365F" w:rsidRDefault="0029225E" w:rsidP="0029225E">
      <w:pPr>
        <w:pStyle w:val="ListBullet"/>
        <w:numPr>
          <w:ilvl w:val="0"/>
          <w:numId w:val="0"/>
        </w:numPr>
        <w:ind w:left="360"/>
        <w:rPr>
          <w:rFonts w:asciiTheme="minorBidi" w:hAnsiTheme="minorBidi"/>
          <w:sz w:val="28"/>
          <w:szCs w:val="28"/>
        </w:rPr>
      </w:pPr>
      <w:r w:rsidRPr="0093365F">
        <w:rPr>
          <w:rFonts w:asciiTheme="minorBidi" w:hAnsiTheme="minorBidi"/>
          <w:sz w:val="28"/>
          <w:szCs w:val="28"/>
        </w:rPr>
        <w:t>Implementing Python socket and two classes</w:t>
      </w:r>
      <w:r w:rsidR="0093365F">
        <w:rPr>
          <w:rFonts w:asciiTheme="minorBidi" w:hAnsiTheme="minorBidi"/>
          <w:sz w:val="28"/>
          <w:szCs w:val="28"/>
        </w:rPr>
        <w:t>,</w:t>
      </w:r>
      <w:r w:rsidRPr="0093365F">
        <w:rPr>
          <w:rFonts w:asciiTheme="minorBidi" w:hAnsiTheme="minorBidi"/>
          <w:sz w:val="28"/>
          <w:szCs w:val="28"/>
        </w:rPr>
        <w:t xml:space="preserve"> server and client </w:t>
      </w:r>
    </w:p>
    <w:p w14:paraId="4E28E352" w14:textId="77777777" w:rsidR="00CC6D88" w:rsidRPr="0093365F" w:rsidRDefault="00000000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93365F">
        <w:rPr>
          <w:rFonts w:asciiTheme="minorBidi" w:hAnsiTheme="minorBidi" w:cstheme="minorBidi"/>
          <w:sz w:val="32"/>
          <w:szCs w:val="32"/>
        </w:rPr>
        <w:t>3. System Architecture</w:t>
      </w:r>
    </w:p>
    <w:p w14:paraId="1E56C625" w14:textId="77777777" w:rsidR="0029225E" w:rsidRPr="0093365F" w:rsidRDefault="00000000">
      <w:pPr>
        <w:rPr>
          <w:rFonts w:asciiTheme="minorBidi" w:hAnsiTheme="minorBidi"/>
          <w:sz w:val="28"/>
          <w:szCs w:val="28"/>
        </w:rPr>
      </w:pPr>
      <w:r w:rsidRPr="0093365F">
        <w:rPr>
          <w:rFonts w:asciiTheme="minorBidi" w:hAnsiTheme="minorBidi"/>
          <w:sz w:val="28"/>
          <w:szCs w:val="28"/>
        </w:rPr>
        <w:t>The system comprises two main components:</w:t>
      </w:r>
      <w:r w:rsidRPr="0093365F">
        <w:rPr>
          <w:rFonts w:asciiTheme="minorBidi" w:hAnsiTheme="minorBidi"/>
          <w:sz w:val="28"/>
          <w:szCs w:val="28"/>
        </w:rPr>
        <w:br/>
        <w:t>- Server: Listens for client connections, validates identity, handles authorization,</w:t>
      </w:r>
      <w:r w:rsidRPr="0093365F">
        <w:rPr>
          <w:rFonts w:asciiTheme="minorBidi" w:hAnsiTheme="minorBidi"/>
          <w:sz w:val="28"/>
          <w:szCs w:val="28"/>
        </w:rPr>
        <w:br/>
        <w:t xml:space="preserve">  and decrypts messages.</w:t>
      </w:r>
    </w:p>
    <w:p w14:paraId="30AFA25F" w14:textId="77777777" w:rsidR="0029225E" w:rsidRDefault="0029225E">
      <w:pPr>
        <w:rPr>
          <w:rFonts w:asciiTheme="minorBidi" w:hAnsiTheme="minorBidi"/>
        </w:rPr>
      </w:pPr>
      <w:r w:rsidRPr="0029225E">
        <w:rPr>
          <w:rFonts w:asciiTheme="minorBidi" w:hAnsiTheme="minorBidi"/>
        </w:rPr>
        <w:lastRenderedPageBreak/>
        <w:drawing>
          <wp:inline distT="0" distB="0" distL="0" distR="0" wp14:anchorId="4E6C46D1" wp14:editId="4DD611E2">
            <wp:extent cx="5486400" cy="5253990"/>
            <wp:effectExtent l="0" t="0" r="0" b="3810"/>
            <wp:docPr id="24841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19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34BE" w14:textId="72F8EC2B" w:rsidR="0029225E" w:rsidRDefault="0029225E">
      <w:pPr>
        <w:rPr>
          <w:rFonts w:asciiTheme="minorBidi" w:hAnsiTheme="minorBidi"/>
        </w:rPr>
      </w:pPr>
      <w:r w:rsidRPr="0029225E">
        <w:rPr>
          <w:rFonts w:asciiTheme="minorBidi" w:hAnsiTheme="minorBidi"/>
        </w:rPr>
        <w:drawing>
          <wp:inline distT="0" distB="0" distL="0" distR="0" wp14:anchorId="528923DB" wp14:editId="1EAE1F16">
            <wp:extent cx="5486400" cy="3382010"/>
            <wp:effectExtent l="0" t="0" r="0" b="8890"/>
            <wp:docPr id="182790588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05883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73C7" w14:textId="77777777" w:rsidR="0029225E" w:rsidRPr="0093365F" w:rsidRDefault="00000000">
      <w:pPr>
        <w:rPr>
          <w:rFonts w:asciiTheme="minorBidi" w:hAnsiTheme="minorBidi"/>
          <w:sz w:val="28"/>
          <w:szCs w:val="28"/>
        </w:rPr>
      </w:pPr>
      <w:r w:rsidRPr="0093365F">
        <w:rPr>
          <w:rFonts w:asciiTheme="minorBidi" w:hAnsiTheme="minorBidi"/>
          <w:sz w:val="28"/>
          <w:szCs w:val="28"/>
        </w:rPr>
        <w:lastRenderedPageBreak/>
        <w:br/>
        <w:t>- Client: Connects to server, signs a timestamp, sends encrypted message with action request.</w:t>
      </w:r>
    </w:p>
    <w:p w14:paraId="34B86DA9" w14:textId="590C193D" w:rsidR="0029225E" w:rsidRDefault="0029225E">
      <w:pPr>
        <w:rPr>
          <w:rFonts w:asciiTheme="minorBidi" w:hAnsiTheme="minorBidi"/>
        </w:rPr>
      </w:pPr>
      <w:r w:rsidRPr="0029225E">
        <w:rPr>
          <w:rFonts w:asciiTheme="minorBidi" w:hAnsiTheme="minorBidi"/>
        </w:rPr>
        <w:drawing>
          <wp:inline distT="0" distB="0" distL="0" distR="0" wp14:anchorId="403122BC" wp14:editId="0B5AA93B">
            <wp:extent cx="5486400" cy="5278120"/>
            <wp:effectExtent l="0" t="0" r="0" b="0"/>
            <wp:docPr id="13248387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38731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9642" w14:textId="77777777" w:rsidR="0029225E" w:rsidRDefault="0029225E">
      <w:pPr>
        <w:rPr>
          <w:rFonts w:asciiTheme="minorBidi" w:hAnsiTheme="minorBidi"/>
        </w:rPr>
      </w:pPr>
    </w:p>
    <w:p w14:paraId="1B464BD9" w14:textId="77777777" w:rsidR="00CC6D88" w:rsidRPr="0093365F" w:rsidRDefault="00000000">
      <w:pPr>
        <w:pStyle w:val="Heading2"/>
        <w:rPr>
          <w:rFonts w:asciiTheme="minorBidi" w:hAnsiTheme="minorBidi" w:cstheme="minorBidi"/>
          <w:sz w:val="36"/>
          <w:szCs w:val="36"/>
        </w:rPr>
      </w:pPr>
      <w:r w:rsidRPr="0093365F">
        <w:rPr>
          <w:rFonts w:asciiTheme="minorBidi" w:hAnsiTheme="minorBidi" w:cstheme="minorBidi"/>
          <w:sz w:val="36"/>
          <w:szCs w:val="36"/>
        </w:rPr>
        <w:t>4. Scenario Results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C6D88" w:rsidRPr="0029225E" w14:paraId="76C17A8A" w14:textId="77777777" w:rsidTr="0029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D895BA" w14:textId="77777777" w:rsidR="00CC6D88" w:rsidRPr="0029225E" w:rsidRDefault="00000000">
            <w:pPr>
              <w:rPr>
                <w:rFonts w:asciiTheme="minorBidi" w:hAnsiTheme="minorBidi"/>
              </w:rPr>
            </w:pPr>
            <w:r w:rsidRPr="0029225E">
              <w:rPr>
                <w:rFonts w:asciiTheme="minorBidi" w:hAnsiTheme="minorBidi"/>
              </w:rPr>
              <w:t>Scenario</w:t>
            </w:r>
          </w:p>
        </w:tc>
        <w:tc>
          <w:tcPr>
            <w:tcW w:w="2880" w:type="dxa"/>
          </w:tcPr>
          <w:p w14:paraId="79F4EEDD" w14:textId="77777777" w:rsidR="00CC6D88" w:rsidRPr="0029225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25E">
              <w:rPr>
                <w:rFonts w:asciiTheme="minorBidi" w:hAnsiTheme="minorBidi"/>
              </w:rPr>
              <w:t>Description</w:t>
            </w:r>
          </w:p>
        </w:tc>
        <w:tc>
          <w:tcPr>
            <w:tcW w:w="2880" w:type="dxa"/>
          </w:tcPr>
          <w:p w14:paraId="447C7C83" w14:textId="77777777" w:rsidR="00CC6D88" w:rsidRPr="0029225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25E">
              <w:rPr>
                <w:rFonts w:asciiTheme="minorBidi" w:hAnsiTheme="minorBidi"/>
              </w:rPr>
              <w:t>Result</w:t>
            </w:r>
          </w:p>
        </w:tc>
      </w:tr>
      <w:tr w:rsidR="00CC6D88" w:rsidRPr="0029225E" w14:paraId="4F1021B0" w14:textId="77777777" w:rsidTr="0029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786EEE0" w14:textId="77777777" w:rsidR="00CC6D88" w:rsidRPr="0029225E" w:rsidRDefault="00000000">
            <w:pPr>
              <w:rPr>
                <w:rFonts w:asciiTheme="minorBidi" w:hAnsiTheme="minorBidi"/>
              </w:rPr>
            </w:pPr>
            <w:r w:rsidRPr="0029225E">
              <w:rPr>
                <w:rFonts w:asciiTheme="minorBidi" w:hAnsiTheme="minorBidi"/>
              </w:rPr>
              <w:t>1</w:t>
            </w:r>
          </w:p>
        </w:tc>
        <w:tc>
          <w:tcPr>
            <w:tcW w:w="2880" w:type="dxa"/>
          </w:tcPr>
          <w:p w14:paraId="0E86F333" w14:textId="77777777" w:rsidR="00CC6D88" w:rsidRPr="0029225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25E">
              <w:rPr>
                <w:rFonts w:asciiTheme="minorBidi" w:hAnsiTheme="minorBidi"/>
              </w:rPr>
              <w:t>Analyst reads (first request)</w:t>
            </w:r>
          </w:p>
        </w:tc>
        <w:tc>
          <w:tcPr>
            <w:tcW w:w="2880" w:type="dxa"/>
          </w:tcPr>
          <w:p w14:paraId="6A2CADB0" w14:textId="77777777" w:rsidR="00CC6D88" w:rsidRPr="0029225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25E">
              <w:rPr>
                <w:rFonts w:asciiTheme="minorBidi" w:hAnsiTheme="minorBidi"/>
              </w:rPr>
              <w:t>Auth Success</w:t>
            </w:r>
          </w:p>
        </w:tc>
      </w:tr>
      <w:tr w:rsidR="00CC6D88" w:rsidRPr="0029225E" w14:paraId="2F691E98" w14:textId="77777777" w:rsidTr="00292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8E9343B" w14:textId="77777777" w:rsidR="00CC6D88" w:rsidRPr="0029225E" w:rsidRDefault="00000000">
            <w:pPr>
              <w:rPr>
                <w:rFonts w:asciiTheme="minorBidi" w:hAnsiTheme="minorBidi"/>
              </w:rPr>
            </w:pPr>
            <w:r w:rsidRPr="0029225E">
              <w:rPr>
                <w:rFonts w:asciiTheme="minorBidi" w:hAnsiTheme="minorBidi"/>
              </w:rPr>
              <w:t>2</w:t>
            </w:r>
          </w:p>
        </w:tc>
        <w:tc>
          <w:tcPr>
            <w:tcW w:w="2880" w:type="dxa"/>
          </w:tcPr>
          <w:p w14:paraId="6585865C" w14:textId="77777777" w:rsidR="00CC6D88" w:rsidRPr="0029225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gramStart"/>
            <w:r w:rsidRPr="0029225E">
              <w:rPr>
                <w:rFonts w:asciiTheme="minorBidi" w:hAnsiTheme="minorBidi"/>
              </w:rPr>
              <w:t>Replay</w:t>
            </w:r>
            <w:proofErr w:type="gramEnd"/>
            <w:r w:rsidRPr="0029225E">
              <w:rPr>
                <w:rFonts w:asciiTheme="minorBidi" w:hAnsiTheme="minorBidi"/>
              </w:rPr>
              <w:t xml:space="preserve"> of same request</w:t>
            </w:r>
          </w:p>
        </w:tc>
        <w:tc>
          <w:tcPr>
            <w:tcW w:w="2880" w:type="dxa"/>
          </w:tcPr>
          <w:p w14:paraId="4E8069D6" w14:textId="77777777" w:rsidR="00CC6D88" w:rsidRPr="0029225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25E">
              <w:rPr>
                <w:rFonts w:asciiTheme="minorBidi" w:hAnsiTheme="minorBidi"/>
              </w:rPr>
              <w:t>Replay Detected</w:t>
            </w:r>
          </w:p>
        </w:tc>
      </w:tr>
      <w:tr w:rsidR="00CC6D88" w:rsidRPr="0029225E" w14:paraId="47641D6B" w14:textId="77777777" w:rsidTr="0029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EC77D9D" w14:textId="77777777" w:rsidR="00CC6D88" w:rsidRPr="0029225E" w:rsidRDefault="00000000">
            <w:pPr>
              <w:rPr>
                <w:rFonts w:asciiTheme="minorBidi" w:hAnsiTheme="minorBidi"/>
              </w:rPr>
            </w:pPr>
            <w:r w:rsidRPr="0029225E">
              <w:rPr>
                <w:rFonts w:asciiTheme="minorBidi" w:hAnsiTheme="minorBidi"/>
              </w:rPr>
              <w:t>3</w:t>
            </w:r>
          </w:p>
        </w:tc>
        <w:tc>
          <w:tcPr>
            <w:tcW w:w="2880" w:type="dxa"/>
          </w:tcPr>
          <w:p w14:paraId="762AEC6A" w14:textId="77777777" w:rsidR="00CC6D88" w:rsidRPr="0029225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25E">
              <w:rPr>
                <w:rFonts w:asciiTheme="minorBidi" w:hAnsiTheme="minorBidi"/>
              </w:rPr>
              <w:t>Admin writes</w:t>
            </w:r>
          </w:p>
        </w:tc>
        <w:tc>
          <w:tcPr>
            <w:tcW w:w="2880" w:type="dxa"/>
          </w:tcPr>
          <w:p w14:paraId="67BC8C6D" w14:textId="77777777" w:rsidR="00CC6D88" w:rsidRPr="0029225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25E">
              <w:rPr>
                <w:rFonts w:asciiTheme="minorBidi" w:hAnsiTheme="minorBidi"/>
              </w:rPr>
              <w:t>Auth Success</w:t>
            </w:r>
          </w:p>
        </w:tc>
      </w:tr>
    </w:tbl>
    <w:p w14:paraId="40D7DD22" w14:textId="7D46548B" w:rsidR="0029225E" w:rsidRDefault="0029225E">
      <w:pPr>
        <w:pStyle w:val="Heading2"/>
        <w:rPr>
          <w:rFonts w:asciiTheme="minorBidi" w:hAnsiTheme="minorBidi" w:cstheme="minorBidi"/>
        </w:rPr>
      </w:pPr>
      <w:r w:rsidRPr="0029225E">
        <w:rPr>
          <w:rFonts w:asciiTheme="minorBidi" w:hAnsiTheme="minorBidi" w:cstheme="minorBidi"/>
        </w:rPr>
        <w:drawing>
          <wp:inline distT="0" distB="0" distL="0" distR="0" wp14:anchorId="0E2661B1" wp14:editId="36D3BE73">
            <wp:extent cx="5573486" cy="853440"/>
            <wp:effectExtent l="0" t="0" r="8255" b="3810"/>
            <wp:docPr id="10633821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8218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3486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7D92" w14:textId="67D143C1" w:rsidR="00CC6D88" w:rsidRPr="0029225E" w:rsidRDefault="00CC6D88" w:rsidP="0029225E">
      <w:pPr>
        <w:pStyle w:val="Heading2"/>
        <w:rPr>
          <w:rFonts w:asciiTheme="minorBidi" w:hAnsiTheme="minorBidi" w:cstheme="minorBidi"/>
        </w:rPr>
      </w:pPr>
    </w:p>
    <w:sectPr w:rsidR="00CC6D88" w:rsidRPr="0029225E" w:rsidSect="0029225E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1E05EC"/>
    <w:multiLevelType w:val="hybridMultilevel"/>
    <w:tmpl w:val="B89844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4758D3"/>
    <w:multiLevelType w:val="hybridMultilevel"/>
    <w:tmpl w:val="5F0E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919087">
    <w:abstractNumId w:val="8"/>
  </w:num>
  <w:num w:numId="2" w16cid:durableId="886382577">
    <w:abstractNumId w:val="6"/>
  </w:num>
  <w:num w:numId="3" w16cid:durableId="900021263">
    <w:abstractNumId w:val="5"/>
  </w:num>
  <w:num w:numId="4" w16cid:durableId="185756143">
    <w:abstractNumId w:val="4"/>
  </w:num>
  <w:num w:numId="5" w16cid:durableId="628512998">
    <w:abstractNumId w:val="7"/>
  </w:num>
  <w:num w:numId="6" w16cid:durableId="1503274898">
    <w:abstractNumId w:val="3"/>
  </w:num>
  <w:num w:numId="7" w16cid:durableId="2112318345">
    <w:abstractNumId w:val="2"/>
  </w:num>
  <w:num w:numId="8" w16cid:durableId="1156411075">
    <w:abstractNumId w:val="1"/>
  </w:num>
  <w:num w:numId="9" w16cid:durableId="1891139512">
    <w:abstractNumId w:val="0"/>
  </w:num>
  <w:num w:numId="10" w16cid:durableId="787316528">
    <w:abstractNumId w:val="10"/>
  </w:num>
  <w:num w:numId="11" w16cid:durableId="184046049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25E"/>
    <w:rsid w:val="0029639D"/>
    <w:rsid w:val="00326F90"/>
    <w:rsid w:val="00924A9D"/>
    <w:rsid w:val="0093365F"/>
    <w:rsid w:val="00AA1D8D"/>
    <w:rsid w:val="00B47730"/>
    <w:rsid w:val="00CB0664"/>
    <w:rsid w:val="00CC6D88"/>
    <w:rsid w:val="00F736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F853E"/>
  <w14:defaultImageDpi w14:val="300"/>
  <w15:docId w15:val="{4C5ECE7B-67B9-41E7-B9F8-66A552A1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5">
    <w:name w:val="Plain Table 5"/>
    <w:basedOn w:val="TableNormal"/>
    <w:uiPriority w:val="99"/>
    <w:rsid w:val="002922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2922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2922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2922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238</Words>
  <Characters>1501</Characters>
  <Application>Microsoft Office Word</Application>
  <DocSecurity>0</DocSecurity>
  <Lines>68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Rewan Salah Mahmoud</cp:lastModifiedBy>
  <cp:revision>3</cp:revision>
  <dcterms:created xsi:type="dcterms:W3CDTF">2013-12-23T23:15:00Z</dcterms:created>
  <dcterms:modified xsi:type="dcterms:W3CDTF">2025-05-02T19:33:00Z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f2fd97da-3a68-4e66-987a-14dbeaa19155</vt:lpwstr>
  </property>
</Properties>
</file>